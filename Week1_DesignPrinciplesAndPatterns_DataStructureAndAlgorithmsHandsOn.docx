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E4B" w:rsidRDefault="00583D52">
      <w:pPr>
        <w:pStyle w:val="Title"/>
      </w:pPr>
      <w:r>
        <w:t>Java Design Patterns and Algorithms - Comprehensive Document</w:t>
      </w:r>
    </w:p>
    <w:p w:rsidR="00226E4B" w:rsidRDefault="00583D52">
      <w:pPr>
        <w:pStyle w:val="Heading1"/>
      </w:pPr>
      <w:r>
        <w:t>1. Implementing the Singleton Pattern</w:t>
      </w:r>
    </w:p>
    <w:p w:rsidR="00226E4B" w:rsidRDefault="00583D52">
      <w:r>
        <w:t xml:space="preserve">The Singleton Pattern ensures that a class has only one instance throughout the application's lifecycle and provides a global access point to it. This is </w:t>
      </w:r>
      <w:r>
        <w:t>particularly useful for classes like loggers, which should have only one instance to maintain consistency in logging.</w:t>
      </w:r>
    </w:p>
    <w:p w:rsidR="00226E4B" w:rsidRDefault="00583D52">
      <w:pPr>
        <w:pStyle w:val="Heading2"/>
      </w:pPr>
      <w:r>
        <w:t>Steps:</w:t>
      </w:r>
    </w:p>
    <w:p w:rsidR="00226E4B" w:rsidRDefault="00583D52">
      <w:r>
        <w:br/>
        <w:t>1. Create a new Java project named SingletonPatternExample.</w:t>
      </w:r>
      <w:r>
        <w:br/>
        <w:t>2. Define a Singleton class named Logger with a private static instanc</w:t>
      </w:r>
      <w:r>
        <w:t>e of itself.</w:t>
      </w:r>
      <w:r>
        <w:br/>
        <w:t>3. Ensure the constructor of Logger is private.</w:t>
      </w:r>
      <w:r>
        <w:br/>
        <w:t>4. Provide a public static method to return the instance.</w:t>
      </w:r>
      <w:r>
        <w:br/>
        <w:t>5. Test the singleton implementation by checking if two instances are the same.</w:t>
      </w:r>
      <w:r>
        <w:br/>
      </w:r>
    </w:p>
    <w:p w:rsidR="00226E4B" w:rsidRDefault="00583D52">
      <w:pPr>
        <w:pStyle w:val="Heading2"/>
      </w:pPr>
      <w:r>
        <w:t>Java Code:</w:t>
      </w:r>
    </w:p>
    <w:p w:rsidR="00226E4B" w:rsidRDefault="00583D52">
      <w:r>
        <w:br/>
        <w:t>// Logger.java</w:t>
      </w:r>
      <w:r>
        <w:br/>
        <w:t>public class Logger {</w:t>
      </w:r>
      <w:r>
        <w:br/>
        <w:t xml:space="preserve">    pri</w:t>
      </w:r>
      <w:r>
        <w:t>vate static Logger instance;</w:t>
      </w:r>
      <w:r>
        <w:br/>
      </w:r>
      <w:r>
        <w:br/>
        <w:t xml:space="preserve">    private Logger() {</w:t>
      </w:r>
      <w:r>
        <w:br/>
        <w:t xml:space="preserve">        System.out.println("Logger instance created.");</w:t>
      </w:r>
      <w:r>
        <w:br/>
        <w:t xml:space="preserve">    }</w:t>
      </w:r>
      <w:r>
        <w:br/>
      </w:r>
      <w:r>
        <w:br/>
        <w:t xml:space="preserve">    public static Logger getInstance() {</w:t>
      </w:r>
      <w:r>
        <w:br/>
        <w:t xml:space="preserve">        if (instance == null) {</w:t>
      </w:r>
      <w:r>
        <w:br/>
        <w:t xml:space="preserve">            instance = new Logger();</w:t>
      </w:r>
      <w:r>
        <w:br/>
        <w:t xml:space="preserve">        }</w:t>
      </w:r>
      <w:r>
        <w:br/>
        <w:t xml:space="preserve">        return insta</w:t>
      </w:r>
      <w:r>
        <w:t>nce;</w:t>
      </w:r>
      <w:r>
        <w:br/>
        <w:t xml:space="preserve">    }</w:t>
      </w:r>
      <w:r>
        <w:br/>
      </w:r>
      <w:r>
        <w:br/>
        <w:t xml:space="preserve">    public void log(String message) {</w:t>
      </w:r>
      <w:r>
        <w:br/>
        <w:t xml:space="preserve">        System.out.println("Log: " + message);</w:t>
      </w:r>
      <w:r>
        <w:br/>
        <w:t xml:space="preserve">    }</w:t>
      </w:r>
      <w:r>
        <w:br/>
        <w:t>}</w:t>
      </w:r>
      <w:r>
        <w:br/>
      </w:r>
      <w:r>
        <w:br/>
        <w:t>// Main.java</w:t>
      </w:r>
      <w:r>
        <w:br/>
      </w:r>
      <w:r>
        <w:lastRenderedPageBreak/>
        <w:t>public class Main {</w:t>
      </w:r>
      <w:r>
        <w:br/>
        <w:t xml:space="preserve">    public static void main(String[] args) {</w:t>
      </w:r>
      <w:r>
        <w:br/>
        <w:t xml:space="preserve">        Logger logger1 = Logger.getInstance();</w:t>
      </w:r>
      <w:r>
        <w:br/>
        <w:t xml:space="preserve">        logger1.log("Firs</w:t>
      </w:r>
      <w:r>
        <w:t>t log message.");</w:t>
      </w:r>
      <w:r>
        <w:br/>
      </w:r>
      <w:r>
        <w:br/>
        <w:t xml:space="preserve">        Logger logger2 = Logger.getInstance();</w:t>
      </w:r>
      <w:r>
        <w:br/>
        <w:t xml:space="preserve">        logger2.log("Second log message.");</w:t>
      </w:r>
      <w:r>
        <w:br/>
      </w:r>
      <w:r>
        <w:br/>
        <w:t xml:space="preserve">        if (logger1 == logger2) {</w:t>
      </w:r>
      <w:r>
        <w:br/>
        <w:t xml:space="preserve">            System.out.println("Both logger instances are the same.");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:rsidR="00226E4B" w:rsidRDefault="00583D52">
      <w:pPr>
        <w:pStyle w:val="Heading2"/>
      </w:pPr>
      <w:r>
        <w:t>Output:</w:t>
      </w:r>
    </w:p>
    <w:p w:rsidR="00DC7795" w:rsidRDefault="00583D52">
      <w:r>
        <w:t>Logger instan</w:t>
      </w:r>
      <w:r>
        <w:t>ce created.</w:t>
      </w:r>
      <w:r>
        <w:br/>
        <w:t>Log: First log message.</w:t>
      </w:r>
      <w:r>
        <w:br/>
        <w:t>Log: Second log message.</w:t>
      </w:r>
      <w:r>
        <w:br/>
        <w:t>Both logger instances are the same.</w:t>
      </w:r>
    </w:p>
    <w:p w:rsidR="00226E4B" w:rsidRDefault="00DC7795">
      <w:r>
        <w:rPr>
          <w:noProof/>
        </w:rPr>
        <w:drawing>
          <wp:inline distT="0" distB="0" distL="0" distR="0">
            <wp:extent cx="5980485" cy="368935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8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D52">
        <w:br/>
      </w:r>
    </w:p>
    <w:p w:rsidR="00226E4B" w:rsidRDefault="00583D52">
      <w:pPr>
        <w:pStyle w:val="Heading2"/>
      </w:pPr>
      <w:r>
        <w:lastRenderedPageBreak/>
        <w:t>Explanation:</w:t>
      </w:r>
    </w:p>
    <w:p w:rsidR="00226E4B" w:rsidRDefault="00583D52">
      <w:r>
        <w:t xml:space="preserve">The getInstance() method ensures that only one object is created. Even though logger1 and logger2 are created separately, they both point to the </w:t>
      </w:r>
      <w:r>
        <w:t>same object. This ensures consistent logging throughout the application.</w:t>
      </w:r>
    </w:p>
    <w:p w:rsidR="00226E4B" w:rsidRDefault="00583D52">
      <w:pPr>
        <w:pStyle w:val="Heading1"/>
      </w:pPr>
      <w:r>
        <w:t>2. Implementing the Factory Method Pattern</w:t>
      </w:r>
    </w:p>
    <w:p w:rsidR="00226E4B" w:rsidRDefault="00583D52">
      <w:r>
        <w:t>The Factory Method Pattern helps in creating objects without specifying the exact class of the object that will be created. It provides an i</w:t>
      </w:r>
      <w:r>
        <w:t>nterface for creating objects in a superclass but allows subclasses to alter the type of objects that will be created.</w:t>
      </w:r>
    </w:p>
    <w:p w:rsidR="00226E4B" w:rsidRDefault="00583D52">
      <w:pPr>
        <w:pStyle w:val="Heading2"/>
      </w:pPr>
      <w:r>
        <w:t>Steps:</w:t>
      </w:r>
    </w:p>
    <w:p w:rsidR="00226E4B" w:rsidRDefault="00583D52">
      <w:r>
        <w:br/>
        <w:t>1. Create a new Java project named FactoryMethodPatternExample.</w:t>
      </w:r>
      <w:r>
        <w:br/>
        <w:t>2. Define an interface or abstract class named Document.</w:t>
      </w:r>
      <w:r>
        <w:br/>
        <w:t>3. Creat</w:t>
      </w:r>
      <w:r>
        <w:t>e concrete classes WordDocument, PdfDocument, ExcelDocument implementing Document.</w:t>
      </w:r>
      <w:r>
        <w:br/>
        <w:t>4. Define an abstract class DocumentFactory with a createDocument() method.</w:t>
      </w:r>
      <w:r>
        <w:br/>
        <w:t>5. Create concrete factories for each document type.</w:t>
      </w:r>
      <w:r>
        <w:br/>
        <w:t>6. Use the factories in the main method to c</w:t>
      </w:r>
      <w:r>
        <w:t>reate and open different documents.</w:t>
      </w:r>
      <w:r>
        <w:br/>
      </w:r>
    </w:p>
    <w:p w:rsidR="00226E4B" w:rsidRDefault="00583D52">
      <w:pPr>
        <w:pStyle w:val="Heading2"/>
      </w:pPr>
      <w:r>
        <w:t>Java Code:</w:t>
      </w:r>
    </w:p>
    <w:p w:rsidR="00226E4B" w:rsidRDefault="00583D52">
      <w:r>
        <w:br/>
        <w:t>// Document.java</w:t>
      </w:r>
      <w:r>
        <w:br/>
        <w:t>public interface Document {</w:t>
      </w:r>
      <w:r>
        <w:br/>
        <w:t xml:space="preserve">    void open();</w:t>
      </w:r>
      <w:r>
        <w:br/>
        <w:t>}</w:t>
      </w:r>
      <w:r>
        <w:br/>
      </w:r>
      <w:r>
        <w:br/>
        <w:t>// WordDocument.java, PdfDocument.java, ExcelDocument.java</w:t>
      </w:r>
      <w:r>
        <w:br/>
        <w:t>public class WordDocument implements Document {</w:t>
      </w:r>
      <w:r>
        <w:br/>
        <w:t xml:space="preserve">    public void open() {</w:t>
      </w:r>
      <w:r>
        <w:br/>
        <w:t xml:space="preserve">        Sy</w:t>
      </w:r>
      <w:r>
        <w:t>stem.out.println("Opening Word document...");</w:t>
      </w:r>
      <w:r>
        <w:br/>
        <w:t xml:space="preserve">    }</w:t>
      </w:r>
      <w:r>
        <w:br/>
        <w:t>}</w:t>
      </w:r>
      <w:r>
        <w:br/>
        <w:t>public class PdfDocument implements Document {</w:t>
      </w:r>
      <w:r>
        <w:br/>
        <w:t xml:space="preserve">    public void open() {</w:t>
      </w:r>
      <w:r>
        <w:br/>
        <w:t xml:space="preserve">        System.out.println("Opening PDF document...");</w:t>
      </w:r>
      <w:r>
        <w:br/>
        <w:t xml:space="preserve">    }</w:t>
      </w:r>
      <w:r>
        <w:br/>
        <w:t>}</w:t>
      </w:r>
      <w:r>
        <w:br/>
        <w:t>public class ExcelDocument implements Document {</w:t>
      </w:r>
      <w:r>
        <w:br/>
        <w:t xml:space="preserve">    public void op</w:t>
      </w:r>
      <w:r>
        <w:t>en() {</w:t>
      </w:r>
      <w:r>
        <w:br/>
        <w:t xml:space="preserve">        System.out.println("Opening Excel document...");</w:t>
      </w:r>
      <w:r>
        <w:br/>
      </w:r>
      <w:r>
        <w:lastRenderedPageBreak/>
        <w:t xml:space="preserve">    }</w:t>
      </w:r>
      <w:r>
        <w:br/>
        <w:t>}</w:t>
      </w:r>
      <w:r>
        <w:br/>
      </w:r>
      <w:r>
        <w:br/>
        <w:t>// DocumentFactory.java and subclasses</w:t>
      </w:r>
      <w:r>
        <w:br/>
        <w:t>public abstract class DocumentFactory {</w:t>
      </w:r>
      <w:r>
        <w:br/>
        <w:t xml:space="preserve">    public abstract Document createDocument();</w:t>
      </w:r>
      <w:r>
        <w:br/>
        <w:t>}</w:t>
      </w:r>
      <w:r>
        <w:br/>
        <w:t>public class WordDocumentFactory extends DocumentFactor</w:t>
      </w:r>
      <w:r>
        <w:t>y {</w:t>
      </w:r>
      <w:r>
        <w:br/>
        <w:t xml:space="preserve">    public Document createDocument() {</w:t>
      </w:r>
      <w:r>
        <w:br/>
        <w:t xml:space="preserve">        return new WordDocument();</w:t>
      </w:r>
      <w:r>
        <w:br/>
        <w:t xml:space="preserve">    }</w:t>
      </w:r>
      <w:r>
        <w:br/>
        <w:t>}</w:t>
      </w:r>
      <w:r>
        <w:br/>
        <w:t>public class PdfDocumentFactory extends DocumentFactory {</w:t>
      </w:r>
      <w:r>
        <w:br/>
        <w:t xml:space="preserve">    public Document createDocument() {</w:t>
      </w:r>
      <w:r>
        <w:br/>
        <w:t xml:space="preserve">        return new PdfDocument();</w:t>
      </w:r>
      <w:r>
        <w:br/>
        <w:t xml:space="preserve">    }</w:t>
      </w:r>
      <w:r>
        <w:br/>
        <w:t>}</w:t>
      </w:r>
      <w:r>
        <w:br/>
        <w:t>public class ExcelDocumentFacto</w:t>
      </w:r>
      <w:r>
        <w:t>ry extends DocumentFactory {</w:t>
      </w:r>
      <w:r>
        <w:br/>
        <w:t xml:space="preserve">    public Document createDocument() {</w:t>
      </w:r>
      <w:r>
        <w:br/>
        <w:t xml:space="preserve">        return new ExcelDocument();</w:t>
      </w:r>
      <w:r>
        <w:br/>
        <w:t xml:space="preserve">    }</w:t>
      </w:r>
      <w:r>
        <w:br/>
        <w:t>}</w:t>
      </w:r>
      <w:r>
        <w:br/>
      </w:r>
      <w:r>
        <w:br/>
        <w:t>// Main.java</w:t>
      </w:r>
      <w:r>
        <w:br/>
        <w:t>public class Main {</w:t>
      </w:r>
      <w:r>
        <w:br/>
        <w:t xml:space="preserve">    public static void main(String[] args) {</w:t>
      </w:r>
      <w:r>
        <w:br/>
        <w:t xml:space="preserve">        DocumentFactory factory;</w:t>
      </w:r>
      <w:r>
        <w:br/>
      </w:r>
      <w:r>
        <w:br/>
        <w:t xml:space="preserve">        factory = new WordDocum</w:t>
      </w:r>
      <w:r>
        <w:t>entFactory();</w:t>
      </w:r>
      <w:r>
        <w:br/>
        <w:t xml:space="preserve">        factory.createDocument().open();</w:t>
      </w:r>
      <w:r>
        <w:br/>
      </w:r>
      <w:r>
        <w:br/>
        <w:t xml:space="preserve">        factory = new PdfDocumentFactory();</w:t>
      </w:r>
      <w:r>
        <w:br/>
        <w:t xml:space="preserve">        factory.createDocument().open();</w:t>
      </w:r>
      <w:r>
        <w:br/>
      </w:r>
      <w:r>
        <w:br/>
        <w:t xml:space="preserve">        factory = new ExcelDocumentFactory();</w:t>
      </w:r>
      <w:r>
        <w:br/>
        <w:t xml:space="preserve">        factory.createDocument().open();</w:t>
      </w:r>
      <w:r>
        <w:br/>
        <w:t xml:space="preserve">    }</w:t>
      </w:r>
      <w:r>
        <w:br/>
        <w:t>}</w:t>
      </w:r>
      <w:r>
        <w:br/>
      </w:r>
    </w:p>
    <w:p w:rsidR="00226E4B" w:rsidRDefault="00583D52">
      <w:pPr>
        <w:pStyle w:val="Heading2"/>
      </w:pPr>
      <w:r>
        <w:t>Output:</w:t>
      </w:r>
    </w:p>
    <w:p w:rsidR="00226E4B" w:rsidRDefault="00583D52">
      <w:r>
        <w:t>Opening Wo</w:t>
      </w:r>
      <w:r>
        <w:t>rd document...</w:t>
      </w:r>
      <w:r>
        <w:br/>
        <w:t>Opening PDF document...</w:t>
      </w:r>
      <w:r>
        <w:br/>
      </w:r>
      <w:r>
        <w:lastRenderedPageBreak/>
        <w:t>Opening Excel document...</w:t>
      </w:r>
      <w:r>
        <w:br/>
      </w:r>
    </w:p>
    <w:p w:rsidR="00DC7795" w:rsidRDefault="00DC7795">
      <w:r>
        <w:rPr>
          <w:noProof/>
        </w:rPr>
        <w:drawing>
          <wp:inline distT="0" distB="0" distL="0" distR="0">
            <wp:extent cx="5486400" cy="3364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4B" w:rsidRDefault="00583D52">
      <w:pPr>
        <w:pStyle w:val="Heading2"/>
      </w:pPr>
      <w:r>
        <w:t>Explanation:</w:t>
      </w:r>
    </w:p>
    <w:p w:rsidR="00226E4B" w:rsidRDefault="00583D52">
      <w:r>
        <w:t>Each factory is responsible for creating its own type of document. The client code uses the factory without knowing the exact class name, thus adhering to the Factory Method Pat</w:t>
      </w:r>
      <w:r>
        <w:t>tern.</w:t>
      </w:r>
    </w:p>
    <w:p w:rsidR="00226E4B" w:rsidRDefault="00583D52">
      <w:pPr>
        <w:pStyle w:val="Heading1"/>
      </w:pPr>
      <w:r>
        <w:t>3. E-commerce Platform Search Function</w:t>
      </w:r>
    </w:p>
    <w:p w:rsidR="00226E4B" w:rsidRDefault="00583D52">
      <w:r>
        <w:t>To implement search functionality in an e-commerce platform, we must consider performance. Two commonly used search methods are linear search and binary search.</w:t>
      </w:r>
    </w:p>
    <w:p w:rsidR="00226E4B" w:rsidRDefault="00583D52">
      <w:pPr>
        <w:pStyle w:val="Heading2"/>
      </w:pPr>
      <w:r>
        <w:t>Steps:</w:t>
      </w:r>
    </w:p>
    <w:p w:rsidR="00226E4B" w:rsidRDefault="00583D52">
      <w:r>
        <w:br/>
        <w:t>1. Understand Big O notation for analyzing</w:t>
      </w:r>
      <w:r>
        <w:t xml:space="preserve"> algorithms.</w:t>
      </w:r>
      <w:r>
        <w:br/>
        <w:t>2. Create a Product class with relevant attributes.</w:t>
      </w:r>
      <w:r>
        <w:br/>
        <w:t>3. Implement linear and binary search functions.</w:t>
      </w:r>
      <w:r>
        <w:br/>
        <w:t>4. Analyze time complexity and determine the best approach.</w:t>
      </w:r>
      <w:r>
        <w:br/>
      </w:r>
    </w:p>
    <w:p w:rsidR="00226E4B" w:rsidRDefault="00583D52">
      <w:pPr>
        <w:pStyle w:val="Heading2"/>
      </w:pPr>
      <w:r>
        <w:t>Java Code:</w:t>
      </w:r>
    </w:p>
    <w:p w:rsidR="00226E4B" w:rsidRDefault="00583D52">
      <w:r>
        <w:br/>
        <w:t>// Product.java</w:t>
      </w:r>
      <w:r>
        <w:br/>
        <w:t>public class Product {</w:t>
      </w:r>
      <w:r>
        <w:br/>
        <w:t xml:space="preserve">    int productId;</w:t>
      </w:r>
      <w:r>
        <w:br/>
      </w:r>
      <w:r>
        <w:lastRenderedPageBreak/>
        <w:t xml:space="preserve">    String </w:t>
      </w:r>
      <w:r>
        <w:t>productName;</w:t>
      </w:r>
      <w:r>
        <w:br/>
        <w:t xml:space="preserve">    String category;</w:t>
      </w:r>
      <w:r>
        <w:br/>
      </w:r>
      <w:r>
        <w:br/>
        <w:t xml:space="preserve">    public Product(int productId, String productName, String category) {</w:t>
      </w:r>
      <w:r>
        <w:br/>
        <w:t xml:space="preserve">        this.productId = productId;</w:t>
      </w:r>
      <w:r>
        <w:br/>
        <w:t xml:space="preserve">        this.productName = productName;</w:t>
      </w:r>
      <w:r>
        <w:br/>
        <w:t xml:space="preserve">        this.category = category;</w:t>
      </w:r>
      <w:r>
        <w:br/>
        <w:t xml:space="preserve">    }</w:t>
      </w:r>
      <w:r>
        <w:br/>
      </w:r>
      <w:r>
        <w:br/>
        <w:t xml:space="preserve">    public String toString() {</w:t>
      </w:r>
      <w:r>
        <w:br/>
      </w:r>
      <w:r>
        <w:t xml:space="preserve">        return "[" + productId + "] " + productName + " (" + category + ")";</w:t>
      </w:r>
      <w:r>
        <w:br/>
        <w:t xml:space="preserve">    }</w:t>
      </w:r>
      <w:r>
        <w:br/>
        <w:t>}</w:t>
      </w:r>
      <w:r>
        <w:br/>
      </w:r>
      <w:r>
        <w:br/>
        <w:t>// Search.java</w:t>
      </w:r>
      <w:r>
        <w:br/>
        <w:t>public class Search {</w:t>
      </w:r>
      <w:r>
        <w:br/>
        <w:t xml:space="preserve">    public static Product linearSearch(Product[] products, String targetName) {</w:t>
      </w:r>
      <w:r>
        <w:br/>
        <w:t xml:space="preserve">        for (Product product : products) {</w:t>
      </w:r>
      <w:r>
        <w:br/>
        <w:t xml:space="preserve">          </w:t>
      </w:r>
      <w:r>
        <w:t xml:space="preserve">  if (product.productName.equalsIgnoreCase(targetName)) {</w:t>
      </w:r>
      <w:r>
        <w:br/>
        <w:t xml:space="preserve">                return product;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null;</w:t>
      </w:r>
      <w:r>
        <w:br/>
        <w:t xml:space="preserve">    }</w:t>
      </w:r>
      <w:r>
        <w:br/>
      </w:r>
      <w:r>
        <w:br/>
        <w:t xml:space="preserve">    public static Product binarySearch(Product[] products, String targetName) {</w:t>
      </w:r>
      <w:r>
        <w:br/>
        <w:t xml:space="preserve">        Arrays.sort(products, Comp</w:t>
      </w:r>
      <w:r>
        <w:t>arator.comparing(p -&gt; p.productName.toLowerCase()));</w:t>
      </w:r>
      <w:r>
        <w:br/>
        <w:t xml:space="preserve">        int left = 0, right = products.length - 1;</w:t>
      </w:r>
      <w:r>
        <w:br/>
        <w:t xml:space="preserve">        while (left &lt;= right) {</w:t>
      </w:r>
      <w:r>
        <w:br/>
        <w:t xml:space="preserve">            int mid = (left + right) / 2;</w:t>
      </w:r>
      <w:r>
        <w:br/>
        <w:t xml:space="preserve">            int comp = products[mid].productName.compareToIgnoreCase(targetNam</w:t>
      </w:r>
      <w:r>
        <w:t>e);</w:t>
      </w:r>
      <w:r>
        <w:br/>
        <w:t xml:space="preserve">            if (comp == 0) return products[mid];</w:t>
      </w:r>
      <w:r>
        <w:br/>
        <w:t xml:space="preserve">            else if (comp &lt; 0) left = mid + 1;</w:t>
      </w:r>
      <w:r>
        <w:br/>
        <w:t xml:space="preserve">            else right = mid - 1;</w:t>
      </w:r>
      <w:r>
        <w:br/>
        <w:t xml:space="preserve">        }</w:t>
      </w:r>
      <w:r>
        <w:br/>
        <w:t xml:space="preserve">        return null;</w:t>
      </w:r>
      <w:r>
        <w:br/>
        <w:t xml:space="preserve">    }</w:t>
      </w:r>
      <w:r>
        <w:br/>
        <w:t>}</w:t>
      </w:r>
      <w:r>
        <w:br/>
      </w:r>
      <w:r>
        <w:br/>
        <w:t>// Main.java</w:t>
      </w:r>
      <w:r>
        <w:br/>
        <w:t>public class Main {</w:t>
      </w:r>
      <w:r>
        <w:br/>
        <w:t xml:space="preserve">    public static void main(String[] args) {</w:t>
      </w:r>
      <w:r>
        <w:br/>
        <w:t xml:space="preserve">    </w:t>
      </w:r>
      <w:r>
        <w:t xml:space="preserve">    Product[] products = {</w:t>
      </w:r>
      <w:r>
        <w:br/>
      </w:r>
      <w:r>
        <w:lastRenderedPageBreak/>
        <w:t xml:space="preserve">            new Product(101, "Laptop", "Electronics"),</w:t>
      </w:r>
      <w:r>
        <w:br/>
        <w:t xml:space="preserve">            new Product(102, "Shirt", "Clothing"),</w:t>
      </w:r>
      <w:r>
        <w:br/>
        <w:t xml:space="preserve">            new Product(103, "Book", "Education"),</w:t>
      </w:r>
      <w:r>
        <w:br/>
        <w:t xml:space="preserve">            new Product(104, "Headphones", "Electronics")</w:t>
      </w:r>
      <w:r>
        <w:br/>
        <w:t xml:space="preserve">        };</w:t>
      </w:r>
      <w:r>
        <w:br/>
      </w:r>
      <w:r>
        <w:br/>
        <w:t xml:space="preserve">  </w:t>
      </w:r>
      <w:r>
        <w:t xml:space="preserve">      Product foundLinear = Search.linearSearch(products, "Book");</w:t>
      </w:r>
      <w:r>
        <w:br/>
        <w:t xml:space="preserve">        System.out.println("Linear Search Result: " + (foundLinear != null ? foundLinear : "Not Found"));</w:t>
      </w:r>
      <w:r>
        <w:br/>
      </w:r>
      <w:r>
        <w:br/>
        <w:t xml:space="preserve">        Product foundBinary = Search.binarySearch(products, "Book");</w:t>
      </w:r>
      <w:r>
        <w:br/>
        <w:t xml:space="preserve">        Syste</w:t>
      </w:r>
      <w:r>
        <w:t>m.out.println("Binary Search Result: " + (foundBinary != null ? foundBinary : "Not Found"));</w:t>
      </w:r>
      <w:r>
        <w:br/>
        <w:t xml:space="preserve">    }</w:t>
      </w:r>
      <w:r>
        <w:br/>
        <w:t>}</w:t>
      </w:r>
      <w:r>
        <w:br/>
      </w:r>
    </w:p>
    <w:p w:rsidR="00226E4B" w:rsidRDefault="00583D52">
      <w:pPr>
        <w:pStyle w:val="Heading2"/>
      </w:pPr>
      <w:r>
        <w:t>Output:</w:t>
      </w:r>
    </w:p>
    <w:p w:rsidR="00DC7795" w:rsidRDefault="00583D52">
      <w:r>
        <w:t>Linear Search Result: [103] Book (Education</w:t>
      </w:r>
      <w:proofErr w:type="gramStart"/>
      <w:r>
        <w:t>)</w:t>
      </w:r>
      <w:proofErr w:type="gramEnd"/>
      <w:r>
        <w:br/>
        <w:t>Binary Search Result: [103] Book (Education)</w:t>
      </w:r>
    </w:p>
    <w:p w:rsidR="00226E4B" w:rsidRDefault="00DC7795">
      <w:r>
        <w:rPr>
          <w:noProof/>
        </w:rPr>
        <w:drawing>
          <wp:inline distT="0" distB="0" distL="0" distR="0">
            <wp:extent cx="5486400" cy="4022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D52">
        <w:br/>
      </w:r>
    </w:p>
    <w:p w:rsidR="00226E4B" w:rsidRDefault="00583D52">
      <w:pPr>
        <w:pStyle w:val="Heading2"/>
      </w:pPr>
      <w:r>
        <w:lastRenderedPageBreak/>
        <w:t>Explanation:</w:t>
      </w:r>
    </w:p>
    <w:p w:rsidR="00226E4B" w:rsidRDefault="00583D52">
      <w:r>
        <w:t xml:space="preserve">Linear search checks each element, making </w:t>
      </w:r>
      <w:r>
        <w:t>it O(n). Binary search, which requires sorted data, reduces time complexity to O(log n). For large datasets, binary search is faster and preferable if the data can be sorted.</w:t>
      </w:r>
    </w:p>
    <w:p w:rsidR="00226E4B" w:rsidRDefault="00583D52">
      <w:pPr>
        <w:pStyle w:val="Heading1"/>
      </w:pPr>
      <w:r>
        <w:t>4. Financial Forecasting Using Recursion</w:t>
      </w:r>
    </w:p>
    <w:p w:rsidR="00226E4B" w:rsidRDefault="00583D52">
      <w:r>
        <w:t>Recursion allows a function to call itse</w:t>
      </w:r>
      <w:r>
        <w:t>lf to solve a problem by breaking it into smaller sub-problems. This can be applied to predict financial growth by repeatedly applying the growth rate.</w:t>
      </w:r>
    </w:p>
    <w:p w:rsidR="00226E4B" w:rsidRDefault="00583D52">
      <w:pPr>
        <w:pStyle w:val="Heading2"/>
      </w:pPr>
      <w:r>
        <w:t>Steps:</w:t>
      </w:r>
    </w:p>
    <w:p w:rsidR="00226E4B" w:rsidRDefault="00583D52">
      <w:r>
        <w:br/>
        <w:t>1. Understand how recursion simplifies repetitive calculations.</w:t>
      </w:r>
      <w:r>
        <w:br/>
        <w:t xml:space="preserve">2. Create a method to calculate </w:t>
      </w:r>
      <w:r>
        <w:t>future value using recursion.</w:t>
      </w:r>
      <w:r>
        <w:br/>
        <w:t>3. Implement the algorithm to calculate future value from present value and growth rate.</w:t>
      </w:r>
      <w:r>
        <w:br/>
        <w:t>4. Analyze and optimize the recursive algorithm.</w:t>
      </w:r>
      <w:r>
        <w:br/>
      </w:r>
    </w:p>
    <w:p w:rsidR="00226E4B" w:rsidRDefault="00583D52">
      <w:pPr>
        <w:pStyle w:val="Heading2"/>
      </w:pPr>
      <w:r>
        <w:t>Java Code:</w:t>
      </w:r>
    </w:p>
    <w:p w:rsidR="00226E4B" w:rsidRDefault="00583D52">
      <w:r>
        <w:br/>
        <w:t>// FinancialForecast.java</w:t>
      </w:r>
      <w:r>
        <w:br/>
        <w:t>public class FinancialForecast {</w:t>
      </w:r>
      <w:r>
        <w:br/>
      </w:r>
      <w:r>
        <w:br/>
        <w:t xml:space="preserve">    public stat</w:t>
      </w:r>
      <w:r>
        <w:t>ic double calculateFutureValue(double presentValue, double growthRate, int years) {</w:t>
      </w:r>
      <w:r>
        <w:br/>
        <w:t xml:space="preserve">        if (years == 0) {</w:t>
      </w:r>
      <w:r>
        <w:br/>
        <w:t xml:space="preserve">            return presentValue;</w:t>
      </w:r>
      <w:r>
        <w:br/>
        <w:t xml:space="preserve">        }</w:t>
      </w:r>
      <w:r>
        <w:br/>
        <w:t xml:space="preserve">        return calculateFutureValue(presentValue, growthRate, years - 1) * (1 + growthRate);</w:t>
      </w:r>
      <w:r>
        <w:br/>
        <w:t xml:space="preserve">    }</w:t>
      </w:r>
      <w:r>
        <w:br/>
      </w:r>
      <w:r>
        <w:br/>
        <w:t xml:space="preserve">   </w:t>
      </w:r>
      <w:r>
        <w:t xml:space="preserve"> public static void main(String[] args) {</w:t>
      </w:r>
      <w:r>
        <w:br/>
        <w:t xml:space="preserve">        double presentValue = 10000.0;</w:t>
      </w:r>
      <w:r>
        <w:br/>
        <w:t xml:space="preserve">        double growthRate = 0.05;</w:t>
      </w:r>
      <w:r>
        <w:br/>
        <w:t xml:space="preserve">        int years = 5;</w:t>
      </w:r>
      <w:r>
        <w:br/>
      </w:r>
      <w:r>
        <w:br/>
        <w:t xml:space="preserve">        double futureValue = calculateFutureValue(presentValue, growthRate, years);</w:t>
      </w:r>
      <w:r>
        <w:br/>
        <w:t xml:space="preserve">        System.out.printf("Predic</w:t>
      </w:r>
      <w:r>
        <w:t>ted future value after %d years: %.2f\n", years, futureValue);</w:t>
      </w:r>
      <w:r>
        <w:br/>
        <w:t xml:space="preserve">    }</w:t>
      </w:r>
      <w:r>
        <w:br/>
        <w:t>}</w:t>
      </w:r>
      <w:r>
        <w:br/>
      </w:r>
      <w:bookmarkStart w:id="0" w:name="_GoBack"/>
      <w:bookmarkEnd w:id="0"/>
    </w:p>
    <w:p w:rsidR="00226E4B" w:rsidRDefault="00583D52">
      <w:pPr>
        <w:pStyle w:val="Heading2"/>
      </w:pPr>
      <w:r>
        <w:lastRenderedPageBreak/>
        <w:t>Output:</w:t>
      </w:r>
    </w:p>
    <w:p w:rsidR="00226E4B" w:rsidRDefault="00583D52">
      <w:r>
        <w:t>Predicted future value after 5 years: 12762.82</w:t>
      </w:r>
    </w:p>
    <w:p w:rsidR="00DC7795" w:rsidRDefault="00DC7795">
      <w:r>
        <w:rPr>
          <w:noProof/>
        </w:rPr>
        <w:drawing>
          <wp:inline distT="0" distB="0" distL="0" distR="0">
            <wp:extent cx="54864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4B" w:rsidRDefault="00583D52">
      <w:pPr>
        <w:pStyle w:val="Heading2"/>
      </w:pPr>
      <w:r>
        <w:t>Explanation:</w:t>
      </w:r>
    </w:p>
    <w:p w:rsidR="00226E4B" w:rsidRDefault="00583D52">
      <w:r>
        <w:t>The recursive method multiplies the present value by (1 + growth rate) every year. While recursion makes the logic c</w:t>
      </w:r>
      <w:r>
        <w:t>lear, it can be inefficient for large inputs. Using memoization or iterative methods can optimize performance.</w:t>
      </w:r>
    </w:p>
    <w:sectPr w:rsidR="00226E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26E4B"/>
    <w:rsid w:val="0029639D"/>
    <w:rsid w:val="00326F90"/>
    <w:rsid w:val="00583D52"/>
    <w:rsid w:val="00AA1D8D"/>
    <w:rsid w:val="00B47730"/>
    <w:rsid w:val="00CB0664"/>
    <w:rsid w:val="00DC7795"/>
    <w:rsid w:val="00EB7B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7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7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E473A1-DD14-4267-8D47-790E676BF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SR COMPUTERS</cp:lastModifiedBy>
  <cp:revision>2</cp:revision>
  <dcterms:created xsi:type="dcterms:W3CDTF">2025-06-21T04:15:00Z</dcterms:created>
  <dcterms:modified xsi:type="dcterms:W3CDTF">2025-06-21T04:15:00Z</dcterms:modified>
</cp:coreProperties>
</file>